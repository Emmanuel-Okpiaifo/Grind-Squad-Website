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rPr>
      </w:pPr>
      <w:r>
        <w:rPr>
          <w:rFonts w:hint="default"/>
          <w:b/>
          <w:bCs/>
          <w:sz w:val="44"/>
          <w:szCs w:val="44"/>
          <w:lang w:val="en-US"/>
        </w:rPr>
        <w:t xml:space="preserve">THE GRIND SQUAD PRIVACY POLICY </w:t>
      </w:r>
    </w:p>
    <w:p>
      <w:pPr>
        <w:rPr>
          <w:rFonts w:hint="default" w:eastAsia="sans-serif" w:cs="sans-serif" w:asciiTheme="minorAscii" w:hAnsiTheme="minorAscii"/>
          <w:i w:val="0"/>
          <w:iCs w:val="0"/>
          <w:caps w:val="0"/>
          <w:color w:val="3F4648"/>
          <w:spacing w:val="0"/>
          <w:sz w:val="32"/>
          <w:szCs w:val="32"/>
          <w:shd w:val="clear" w:fill="FFFFFF"/>
        </w:rPr>
      </w:pPr>
      <w:r>
        <w:rPr>
          <w:rFonts w:hint="default" w:eastAsia="sans-serif" w:cs="sans-serif" w:asciiTheme="minorAscii" w:hAnsiTheme="minorAscii"/>
          <w:i w:val="0"/>
          <w:iCs w:val="0"/>
          <w:caps w:val="0"/>
          <w:color w:val="3F4648"/>
          <w:spacing w:val="0"/>
          <w:sz w:val="32"/>
          <w:szCs w:val="32"/>
          <w:shd w:val="clear" w:fill="FFFFFF"/>
        </w:rPr>
        <w:t>1. Your privacy is important to us. We will only collect and use your personal information for the purpose of providing our programming services, and we will never share it with third parties without your consent.</w:t>
      </w:r>
    </w:p>
    <w:p>
      <w:pPr>
        <w:numPr>
          <w:ilvl w:val="0"/>
          <w:numId w:val="11"/>
        </w:numPr>
        <w:ind w:left="72" w:leftChars="0" w:firstLine="0" w:firstLineChars="0"/>
        <w:rPr>
          <w:rFonts w:hint="default" w:eastAsia="sans-serif" w:cs="sans-serif" w:asciiTheme="minorAscii" w:hAnsiTheme="minorAscii"/>
          <w:i w:val="0"/>
          <w:iCs w:val="0"/>
          <w:caps w:val="0"/>
          <w:color w:val="3F4648"/>
          <w:spacing w:val="0"/>
          <w:sz w:val="32"/>
          <w:szCs w:val="32"/>
          <w:shd w:val="clear" w:fill="FFFFFF"/>
        </w:rPr>
      </w:pPr>
      <w:r>
        <w:rPr>
          <w:rFonts w:hint="default" w:eastAsia="sans-serif" w:cs="sans-serif" w:asciiTheme="minorAscii" w:hAnsiTheme="minorAscii"/>
          <w:i w:val="0"/>
          <w:iCs w:val="0"/>
          <w:caps w:val="0"/>
          <w:color w:val="3F4648"/>
          <w:spacing w:val="0"/>
          <w:sz w:val="32"/>
          <w:szCs w:val="32"/>
          <w:shd w:val="clear" w:fill="FFFFFF"/>
        </w:rPr>
        <w:t>We understand the importance of keeping your data secure. We have implemented industry-standard security measures to protect your information from unauthorized access or disclosure.</w:t>
      </w:r>
    </w:p>
    <w:p>
      <w:pPr>
        <w:numPr>
          <w:ilvl w:val="0"/>
          <w:numId w:val="11"/>
        </w:numPr>
        <w:ind w:left="72" w:leftChars="0" w:firstLine="0" w:firstLineChars="0"/>
        <w:rPr>
          <w:rFonts w:hint="default" w:asciiTheme="minorAscii" w:hAnsiTheme="minorAscii"/>
          <w:b/>
          <w:bCs/>
          <w:sz w:val="32"/>
          <w:szCs w:val="32"/>
          <w:lang w:val="en-US"/>
        </w:rPr>
      </w:pPr>
      <w:r>
        <w:rPr>
          <w:rFonts w:hint="default" w:eastAsia="sans-serif" w:cs="sans-serif" w:asciiTheme="minorAscii" w:hAnsiTheme="minorAscii"/>
          <w:i w:val="0"/>
          <w:iCs w:val="0"/>
          <w:caps w:val="0"/>
          <w:color w:val="3F4648"/>
          <w:spacing w:val="0"/>
          <w:sz w:val="32"/>
          <w:szCs w:val="32"/>
          <w:shd w:val="clear" w:fill="FFFFFF"/>
        </w:rPr>
        <w:t>We may collect certain non-personal information, such as analytics data, to improve our services. This information is aggregated and does not personally identify you.</w:t>
      </w:r>
      <w:bookmarkStart w:id="0" w:name="_GoBack"/>
      <w:bookmarkEnd w:id="0"/>
    </w:p>
    <w:p>
      <w:pPr>
        <w:numPr>
          <w:ilvl w:val="0"/>
          <w:numId w:val="11"/>
        </w:numPr>
        <w:ind w:left="72" w:leftChars="0" w:firstLine="0" w:firstLineChars="0"/>
        <w:rPr>
          <w:rFonts w:hint="default" w:asciiTheme="minorAscii" w:hAnsiTheme="minorAscii"/>
          <w:b/>
          <w:bCs/>
          <w:sz w:val="32"/>
          <w:szCs w:val="32"/>
          <w:lang w:val="en-US"/>
        </w:rPr>
      </w:pPr>
      <w:r>
        <w:rPr>
          <w:rFonts w:hint="default" w:eastAsia="sans-serif" w:cs="sans-serif" w:asciiTheme="minorAscii" w:hAnsiTheme="minorAscii"/>
          <w:i w:val="0"/>
          <w:iCs w:val="0"/>
          <w:caps w:val="0"/>
          <w:color w:val="3F4648"/>
          <w:spacing w:val="0"/>
          <w:sz w:val="32"/>
          <w:szCs w:val="32"/>
          <w:shd w:val="clear" w:fill="FFFFFF"/>
        </w:rPr>
        <w:t>If you have any concerns about your privacy or would like to request access to or deletion of your personal information, please contact us. We will promptly address your request.</w:t>
      </w:r>
    </w:p>
    <w:p>
      <w:pPr>
        <w:rPr>
          <w:rFonts w:hint="default" w:asciiTheme="minorAscii" w:hAnsiTheme="minorAscii"/>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A006E3"/>
    <w:multiLevelType w:val="singleLevel"/>
    <w:tmpl w:val="C2A006E3"/>
    <w:lvl w:ilvl="0" w:tentative="0">
      <w:start w:val="2"/>
      <w:numFmt w:val="decimal"/>
      <w:suff w:val="space"/>
      <w:lvlText w:val="%1."/>
      <w:lvlJc w:val="left"/>
      <w:pPr>
        <w:ind w:left="72" w:leftChars="0" w:firstLine="0" w:firstLineChars="0"/>
      </w:p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D080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2B55ACC"/>
    <w:rsid w:val="5AD83297"/>
    <w:rsid w:val="5EED0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2023-09-10T22:33:00Z</dcterms:created>
  <dc:creator>Emmanuel okpiaifo</dc:creator>
  <cp:lastModifiedBy>Emmanuel okpiaifo</cp:lastModifiedBy>
  <dcterms:modified xsi:type="dcterms:W3CDTF">2023-09-10T22:36:40Z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6B11498F25134CBDA57198BCAAE3DBC8_11</vt:lpwstr>
  </property>
</Properties>
</file>